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ind w:left="0"/>
        <w:rPr>
          <w:rFonts w:ascii="Times New Roman"/>
          <w:sz w:val="26"/>
        </w:rPr>
      </w:pPr>
    </w:p>
    <w:p>
      <w:pPr>
        <w:pStyle w:val="6"/>
        <w:rPr>
          <w:u w:val="none"/>
        </w:rPr>
      </w:pPr>
      <w:r>
        <w:rPr>
          <w:u w:val="single"/>
        </w:rPr>
        <w:t>CODING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TEST</w:t>
      </w:r>
    </w:p>
    <w:p>
      <w:pPr>
        <w:spacing w:before="193"/>
        <w:ind w:left="2674" w:right="2676" w:firstLine="0"/>
        <w:jc w:val="center"/>
        <w:rPr>
          <w:sz w:val="28"/>
        </w:rPr>
      </w:pPr>
      <w:r>
        <w:rPr>
          <w:sz w:val="28"/>
        </w:rPr>
        <w:t>Sr. Backend Developer</w:t>
      </w:r>
      <w:r>
        <w:rPr>
          <w:spacing w:val="-4"/>
          <w:sz w:val="28"/>
        </w:rPr>
        <w:t xml:space="preserve"> </w:t>
      </w:r>
      <w:r>
        <w:rPr>
          <w:sz w:val="28"/>
        </w:rPr>
        <w:t>Candidates</w:t>
      </w: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100"/>
      </w:pPr>
      <w:r>
        <w:t>Dear</w:t>
      </w:r>
      <w:r>
        <w:rPr>
          <w:spacing w:val="-1"/>
        </w:rPr>
        <w:t xml:space="preserve"> </w:t>
      </w:r>
      <w:r>
        <w:t>Candidate,</w:t>
      </w:r>
    </w:p>
    <w:p>
      <w:pPr>
        <w:pStyle w:val="4"/>
        <w:spacing w:before="182"/>
        <w:ind w:left="100"/>
      </w:pPr>
      <w:r>
        <w:t>Congratulations!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the 1</w:t>
      </w:r>
      <w:r>
        <w:rPr>
          <w:vertAlign w:val="superscript"/>
        </w:rPr>
        <w:t>st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interview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session.</w:t>
      </w:r>
    </w:p>
    <w:p>
      <w:pPr>
        <w:pStyle w:val="4"/>
        <w:spacing w:before="182" w:line="256" w:lineRule="auto"/>
        <w:ind w:left="100" w:right="106"/>
      </w:pPr>
      <w:r>
        <w:t>And since we are looking for a great Sr. Backend Developer candidate to join our team, we want you</w:t>
      </w:r>
      <w:r>
        <w:rPr>
          <w:spacing w:val="1"/>
        </w:rPr>
        <w:t xml:space="preserve"> </w:t>
      </w:r>
      <w:r>
        <w:t>to showcase your technical skill into the real code. So please read all the instruction and requirements</w:t>
      </w:r>
      <w:r>
        <w:rPr>
          <w:spacing w:val="-47"/>
        </w:rPr>
        <w:t xml:space="preserve"> </w:t>
      </w:r>
      <w:r>
        <w:t>below.</w:t>
      </w:r>
    </w:p>
    <w:p>
      <w:pPr>
        <w:pStyle w:val="4"/>
        <w:ind w:left="0"/>
      </w:pPr>
    </w:p>
    <w:p>
      <w:pPr>
        <w:pStyle w:val="4"/>
        <w:spacing w:before="2"/>
        <w:ind w:left="0"/>
        <w:rPr>
          <w:sz w:val="28"/>
        </w:rPr>
      </w:pPr>
    </w:p>
    <w:p>
      <w:pPr>
        <w:pStyle w:val="4"/>
        <w:ind w:left="100"/>
      </w:pPr>
      <w:r>
        <w:rPr>
          <w:u w:val="single"/>
        </w:rPr>
        <w:t>MAIN</w:t>
      </w:r>
      <w:r>
        <w:rPr>
          <w:spacing w:val="-3"/>
          <w:u w:val="single"/>
        </w:rPr>
        <w:t xml:space="preserve"> </w:t>
      </w:r>
      <w:r>
        <w:rPr>
          <w:u w:val="single"/>
        </w:rPr>
        <w:t>INSTRUCTION</w:t>
      </w:r>
    </w:p>
    <w:p>
      <w:pPr>
        <w:pStyle w:val="4"/>
        <w:spacing w:before="5"/>
        <w:ind w:left="0"/>
        <w:rPr>
          <w:sz w:val="10"/>
        </w:rPr>
      </w:pPr>
    </w:p>
    <w:p>
      <w:pPr>
        <w:pStyle w:val="4"/>
        <w:spacing w:before="55" w:line="259" w:lineRule="auto"/>
        <w:ind w:left="100" w:right="318"/>
      </w:pPr>
      <w:r>
        <w:t>Create a simple product and upload your project to GitHub</w:t>
      </w:r>
      <w:r>
        <w:rPr>
          <w:rFonts w:hint="default"/>
          <w:lang w:val="en-US"/>
        </w:rPr>
        <w:t>, Gitlab, Google Drive</w:t>
      </w:r>
      <w:r>
        <w:t xml:space="preserve"> then send us the link so we can </w:t>
      </w:r>
      <w:r>
        <w:rPr>
          <w:rFonts w:hint="default"/>
          <w:lang w:val="en-US"/>
        </w:rPr>
        <w:t xml:space="preserve">download </w:t>
      </w:r>
      <w:bookmarkStart w:id="0" w:name="_GoBack"/>
      <w:bookmarkEnd w:id="0"/>
      <w:r>
        <w:t>it</w:t>
      </w:r>
      <w:r>
        <w:rPr>
          <w:spacing w:val="1"/>
        </w:rPr>
        <w:t xml:space="preserve"> </w:t>
      </w:r>
      <w:r>
        <w:t>and review it (send the link by replying the email sent by our HR). The timeline for this coding test is</w:t>
      </w:r>
      <w:r>
        <w:rPr>
          <w:spacing w:val="-47"/>
        </w:rPr>
        <w:t xml:space="preserve"> </w:t>
      </w:r>
      <w:r>
        <w:rPr>
          <w:u w:val="single"/>
        </w:rPr>
        <w:t>three days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you got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email from us.</w:t>
      </w:r>
    </w:p>
    <w:p>
      <w:pPr>
        <w:pStyle w:val="4"/>
        <w:spacing w:before="7"/>
        <w:ind w:left="0"/>
        <w:rPr>
          <w:sz w:val="8"/>
        </w:rPr>
      </w:pPr>
    </w:p>
    <w:p>
      <w:pPr>
        <w:pStyle w:val="4"/>
        <w:spacing w:before="56" w:line="259" w:lineRule="auto"/>
        <w:ind w:left="100" w:right="148"/>
        <w:rPr>
          <w:rFonts w:hint="default"/>
          <w:lang w:val="en-US"/>
        </w:rPr>
      </w:pPr>
      <w:r>
        <w:t>After we got your link, our Technical Lead will review your code and if we want to proceed</w:t>
      </w:r>
      <w:r>
        <w:rPr>
          <w:spacing w:val="1"/>
        </w:rPr>
        <w:t xml:space="preserve"> </w:t>
      </w:r>
      <w:r>
        <w:t>further with you, you will be invited to a final interview with our Technical Lead so we can know more</w:t>
      </w:r>
      <w:r>
        <w:rPr>
          <w:spacing w:val="-4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 and</w:t>
      </w:r>
      <w:r>
        <w:rPr>
          <w:spacing w:val="-1"/>
        </w:rPr>
        <w:t xml:space="preserve"> </w:t>
      </w:r>
      <w:r>
        <w:t>you can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present/explain your</w:t>
      </w:r>
      <w:r>
        <w:rPr>
          <w:spacing w:val="-1"/>
        </w:rPr>
        <w:t xml:space="preserve"> </w:t>
      </w:r>
      <w:r>
        <w:t>code or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technical skill.</w:t>
      </w:r>
      <w:r>
        <w:rPr>
          <w:rFonts w:hint="default"/>
          <w:lang w:val="en-US"/>
        </w:rPr>
        <w:t xml:space="preserve"> Write documentation about how to configure the apps needed to be run, test case about how to run or call the API.</w:t>
      </w:r>
    </w:p>
    <w:p>
      <w:pPr>
        <w:pStyle w:val="4"/>
        <w:spacing w:before="11"/>
        <w:ind w:left="0"/>
        <w:rPr>
          <w:sz w:val="27"/>
        </w:rPr>
      </w:pPr>
    </w:p>
    <w:p>
      <w:pPr>
        <w:pStyle w:val="4"/>
        <w:spacing w:before="1"/>
        <w:ind w:left="100"/>
      </w:pPr>
      <w:r>
        <w:rPr>
          <w:u w:val="single"/>
        </w:rPr>
        <w:t>BUSINESS</w:t>
      </w:r>
      <w:r>
        <w:rPr>
          <w:spacing w:val="-4"/>
          <w:u w:val="single"/>
        </w:rPr>
        <w:t xml:space="preserve"> </w:t>
      </w:r>
      <w:r>
        <w:rPr>
          <w:u w:val="single"/>
        </w:rPr>
        <w:t>CASE:</w:t>
      </w:r>
      <w:r>
        <w:rPr>
          <w:spacing w:val="2"/>
          <w:u w:val="single"/>
        </w:rPr>
        <w:t xml:space="preserve"> </w:t>
      </w:r>
      <w:r>
        <w:rPr>
          <w:u w:val="single"/>
        </w:rPr>
        <w:t>TENDER</w:t>
      </w:r>
      <w:r>
        <w:rPr>
          <w:spacing w:val="-4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SYSTEM</w:t>
      </w:r>
    </w:p>
    <w:p>
      <w:pPr>
        <w:pStyle w:val="4"/>
        <w:spacing w:before="4"/>
        <w:ind w:left="0"/>
        <w:rPr>
          <w:sz w:val="10"/>
        </w:rPr>
      </w:pPr>
    </w:p>
    <w:p>
      <w:pPr>
        <w:pStyle w:val="4"/>
        <w:spacing w:before="56" w:line="259" w:lineRule="auto"/>
        <w:ind w:left="100" w:right="159"/>
      </w:pPr>
      <w:r>
        <w:t xml:space="preserve">Develop an API which will be served as a back-end point for the </w:t>
      </w:r>
      <w:r>
        <w:rPr>
          <w:rFonts w:hint="default"/>
          <w:lang w:val="en-US"/>
        </w:rPr>
        <w:t xml:space="preserve">any frontend/UI (c# winform, </w:t>
      </w:r>
      <w:r>
        <w:t>Angular SPA</w:t>
      </w:r>
      <w:r>
        <w:rPr>
          <w:rFonts w:hint="default"/>
          <w:lang w:val="en-US"/>
        </w:rPr>
        <w:t xml:space="preserve"> </w:t>
      </w:r>
      <w:r>
        <w:t>application</w:t>
      </w:r>
      <w:r>
        <w:rPr>
          <w:rFonts w:hint="default"/>
          <w:lang w:val="en-US"/>
        </w:rPr>
        <w:t>, React js, etc)</w:t>
      </w:r>
      <w:r>
        <w:t xml:space="preserve"> to manage</w:t>
      </w:r>
      <w:r>
        <w:rPr>
          <w:spacing w:val="1"/>
        </w:rPr>
        <w:t xml:space="preserve"> </w:t>
      </w:r>
      <w:r>
        <w:t>the Tender details within the application. The API should provide the functionalities/end points which</w:t>
      </w:r>
      <w:r>
        <w:rPr>
          <w:spacing w:val="-4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functionality: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58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Create a tender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Edit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tender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4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1"/>
          <w:sz w:val="22"/>
        </w:rPr>
        <w:t xml:space="preserve"> </w:t>
      </w:r>
      <w:r>
        <w:rPr>
          <w:sz w:val="22"/>
        </w:rPr>
        <w:t>a tender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Show</w:t>
      </w:r>
      <w:r>
        <w:rPr>
          <w:spacing w:val="-1"/>
          <w:sz w:val="22"/>
        </w:rPr>
        <w:t xml:space="preserve"> </w:t>
      </w:r>
      <w:r>
        <w:rPr>
          <w:sz w:val="22"/>
        </w:rPr>
        <w:t>the tender</w:t>
      </w:r>
      <w:r>
        <w:rPr>
          <w:spacing w:val="-1"/>
          <w:sz w:val="22"/>
        </w:rPr>
        <w:t xml:space="preserve"> </w:t>
      </w:r>
      <w:r>
        <w:rPr>
          <w:sz w:val="22"/>
        </w:rPr>
        <w:t>list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2"/>
          <w:sz w:val="22"/>
        </w:rPr>
        <w:t xml:space="preserve"> </w:t>
      </w:r>
      <w:r>
        <w:rPr>
          <w:sz w:val="22"/>
        </w:rPr>
        <w:t>a tender</w:t>
      </w:r>
      <w:r>
        <w:rPr>
          <w:spacing w:val="-3"/>
          <w:sz w:val="22"/>
        </w:rPr>
        <w:t xml:space="preserve"> </w:t>
      </w:r>
      <w:r>
        <w:rPr>
          <w:sz w:val="22"/>
        </w:rPr>
        <w:t>detail</w:t>
      </w:r>
    </w:p>
    <w:p>
      <w:pPr>
        <w:pStyle w:val="4"/>
        <w:ind w:left="0"/>
        <w:rPr>
          <w:sz w:val="28"/>
        </w:rPr>
      </w:pPr>
    </w:p>
    <w:p>
      <w:pPr>
        <w:pStyle w:val="4"/>
        <w:spacing w:before="9"/>
        <w:ind w:left="0"/>
        <w:rPr>
          <w:sz w:val="23"/>
        </w:rPr>
      </w:pPr>
    </w:p>
    <w:p>
      <w:pPr>
        <w:pStyle w:val="4"/>
        <w:ind w:left="100"/>
      </w:pPr>
      <w:r>
        <w:rPr>
          <w:u w:val="single"/>
        </w:rPr>
        <w:t>VALUE ADD</w:t>
      </w:r>
    </w:p>
    <w:p>
      <w:pPr>
        <w:pStyle w:val="4"/>
        <w:spacing w:before="4"/>
        <w:ind w:left="0"/>
        <w:rPr>
          <w:sz w:val="10"/>
        </w:rPr>
      </w:pPr>
    </w:p>
    <w:p>
      <w:pPr>
        <w:pStyle w:val="4"/>
        <w:spacing w:before="56" w:line="259" w:lineRule="auto"/>
        <w:ind w:left="100" w:right="271"/>
      </w:pPr>
      <w:r>
        <w:t>Please treat this exercise as a showcase of not only completing the project to the best of your ability</w:t>
      </w:r>
      <w:r>
        <w:rPr>
          <w:spacing w:val="-4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flair</w:t>
      </w:r>
      <w:r>
        <w:rPr>
          <w:spacing w:val="-2"/>
        </w:rPr>
        <w:t xml:space="preserve"> </w:t>
      </w:r>
      <w:r>
        <w:t>and spin</w:t>
      </w:r>
      <w:r>
        <w:rPr>
          <w:spacing w:val="-1"/>
        </w:rPr>
        <w:t xml:space="preserve"> </w:t>
      </w:r>
      <w:r>
        <w:t>on the development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 choose fit.</w:t>
      </w:r>
    </w:p>
    <w:p>
      <w:pPr>
        <w:spacing w:after="0" w:line="259" w:lineRule="auto"/>
        <w:sectPr>
          <w:headerReference r:id="rId5" w:type="default"/>
          <w:type w:val="continuous"/>
          <w:pgSz w:w="11910" w:h="16840"/>
          <w:pgMar w:top="1380" w:right="1340" w:bottom="280" w:left="1340" w:header="785" w:footer="720" w:gutter="0"/>
          <w:pgNumType w:start="1"/>
          <w:cols w:space="720" w:num="1"/>
        </w:sectPr>
      </w:pPr>
    </w:p>
    <w:p>
      <w:pPr>
        <w:pStyle w:val="4"/>
        <w:spacing w:before="45"/>
        <w:ind w:left="100"/>
      </w:pPr>
      <w:r>
        <w:rPr>
          <w:u w:val="single"/>
        </w:rPr>
        <w:t>TECHNOLOGY STACK</w:t>
      </w:r>
    </w:p>
    <w:p>
      <w:pPr>
        <w:pStyle w:val="4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380" w:right="1340" w:bottom="280" w:left="1340" w:header="785" w:footer="0" w:gutter="0"/>
          <w:cols w:space="720" w:num="1"/>
        </w:sectPr>
      </w:pPr>
    </w:p>
    <w:p>
      <w:pPr>
        <w:pStyle w:val="4"/>
        <w:spacing w:before="56"/>
        <w:ind w:left="100"/>
      </w:pPr>
      <w:r>
        <w:t>Tools</w:t>
      </w:r>
    </w:p>
    <w:p>
      <w:pPr>
        <w:pStyle w:val="4"/>
        <w:spacing w:before="4"/>
        <w:ind w:left="0"/>
        <w:rPr>
          <w:sz w:val="41"/>
        </w:rPr>
      </w:pPr>
      <w:r>
        <w:br w:type="column"/>
      </w:r>
    </w:p>
    <w:p>
      <w:pPr>
        <w:pStyle w:val="8"/>
        <w:numPr>
          <w:ilvl w:val="0"/>
          <w:numId w:val="2"/>
        </w:numPr>
        <w:tabs>
          <w:tab w:val="left" w:pos="460"/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1"/>
          <w:sz w:val="22"/>
        </w:rPr>
        <w:t xml:space="preserve"> </w:t>
      </w:r>
      <w:r>
        <w:rPr>
          <w:sz w:val="22"/>
        </w:rPr>
        <w:t>Studio</w:t>
      </w:r>
      <w:r>
        <w:rPr>
          <w:spacing w:val="-3"/>
          <w:sz w:val="22"/>
        </w:rPr>
        <w:t xml:space="preserve"> </w:t>
      </w:r>
      <w:r>
        <w:rPr>
          <w:sz w:val="22"/>
        </w:rPr>
        <w:t>2019/Visual studio</w:t>
      </w:r>
      <w:r>
        <w:rPr>
          <w:spacing w:val="-3"/>
          <w:sz w:val="22"/>
        </w:rPr>
        <w:t xml:space="preserve"> </w:t>
      </w:r>
      <w:r>
        <w:rPr>
          <w:sz w:val="22"/>
        </w:rPr>
        <w:t>code</w:t>
      </w:r>
    </w:p>
    <w:p>
      <w:pPr>
        <w:pStyle w:val="8"/>
        <w:numPr>
          <w:ilvl w:val="0"/>
          <w:numId w:val="2"/>
        </w:numPr>
        <w:tabs>
          <w:tab w:val="left" w:pos="460"/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5"/>
          <w:sz w:val="22"/>
        </w:rPr>
        <w:t xml:space="preserve"> </w:t>
      </w:r>
      <w:r>
        <w:rPr>
          <w:sz w:val="22"/>
        </w:rPr>
        <w:t>SQL</w:t>
      </w:r>
      <w:r>
        <w:rPr>
          <w:spacing w:val="-3"/>
          <w:sz w:val="22"/>
        </w:rPr>
        <w:t xml:space="preserve"> </w:t>
      </w:r>
      <w:r>
        <w:rPr>
          <w:sz w:val="22"/>
        </w:rPr>
        <w:t>server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80" w:right="1340" w:bottom="280" w:left="1340" w:header="720" w:footer="720" w:gutter="0"/>
          <w:cols w:equalWidth="0" w:num="2">
            <w:col w:w="610" w:space="110"/>
            <w:col w:w="8510"/>
          </w:cols>
        </w:sectPr>
      </w:pPr>
    </w:p>
    <w:p>
      <w:pPr>
        <w:pStyle w:val="4"/>
        <w:spacing w:before="8"/>
        <w:ind w:left="0"/>
        <w:rPr>
          <w:sz w:val="10"/>
        </w:rPr>
      </w:pPr>
    </w:p>
    <w:p>
      <w:pPr>
        <w:pStyle w:val="4"/>
        <w:spacing w:before="56"/>
        <w:ind w:left="100"/>
      </w:pPr>
      <w:r>
        <w:t>Architecture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75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Preferable using</w:t>
      </w:r>
      <w:r>
        <w:rPr>
          <w:spacing w:val="-2"/>
          <w:sz w:val="22"/>
        </w:rPr>
        <w:t xml:space="preserve"> </w:t>
      </w:r>
      <w:r>
        <w:rPr>
          <w:sz w:val="22"/>
        </w:rPr>
        <w:t>Clean Architecture, but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3"/>
          <w:sz w:val="22"/>
        </w:rPr>
        <w:t xml:space="preserve"> </w:t>
      </w:r>
      <w:r>
        <w:rPr>
          <w:sz w:val="22"/>
        </w:rPr>
        <w:t>N-Tier</w:t>
      </w:r>
      <w:r>
        <w:rPr>
          <w:spacing w:val="-6"/>
          <w:sz w:val="22"/>
        </w:rPr>
        <w:t xml:space="preserve"> </w:t>
      </w:r>
      <w:r>
        <w:rPr>
          <w:sz w:val="22"/>
        </w:rPr>
        <w:t>architecture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26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consider</w:t>
      </w:r>
      <w:r>
        <w:rPr>
          <w:spacing w:val="-3"/>
          <w:sz w:val="22"/>
        </w:rPr>
        <w:t xml:space="preserve"> </w:t>
      </w:r>
      <w:r>
        <w:rPr>
          <w:sz w:val="22"/>
        </w:rPr>
        <w:t>having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separation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concern.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3" w:after="0" w:line="396" w:lineRule="auto"/>
        <w:ind w:left="100" w:right="6114" w:firstLine="720"/>
        <w:jc w:val="left"/>
        <w:rPr>
          <w:sz w:val="22"/>
        </w:rPr>
      </w:pPr>
      <w:r>
        <w:rPr>
          <w:sz w:val="22"/>
        </w:rPr>
        <w:t>Dependency injection</w:t>
      </w:r>
      <w:r>
        <w:rPr>
          <w:spacing w:val="-47"/>
          <w:sz w:val="22"/>
        </w:rPr>
        <w:t xml:space="preserve"> </w:t>
      </w:r>
      <w:r>
        <w:rPr>
          <w:sz w:val="22"/>
        </w:rPr>
        <w:t>Database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2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5"/>
          <w:sz w:val="22"/>
        </w:rPr>
        <w:t xml:space="preserve"> </w:t>
      </w:r>
      <w:r>
        <w:rPr>
          <w:sz w:val="22"/>
        </w:rPr>
        <w:t>SQL</w:t>
      </w:r>
      <w:r>
        <w:rPr>
          <w:spacing w:val="-5"/>
          <w:sz w:val="22"/>
        </w:rPr>
        <w:t xml:space="preserve"> </w:t>
      </w:r>
      <w:r>
        <w:rPr>
          <w:sz w:val="22"/>
        </w:rPr>
        <w:t>server</w:t>
      </w:r>
      <w:r>
        <w:rPr>
          <w:rFonts w:hint="default"/>
          <w:sz w:val="22"/>
          <w:lang w:val="en-US"/>
        </w:rPr>
        <w:t>, PostgreSQL, etc.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SQL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26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 xml:space="preserve"> </w:t>
      </w:r>
      <w:r>
        <w:rPr>
          <w:sz w:val="22"/>
        </w:rPr>
        <w:t>stored</w:t>
      </w:r>
      <w:r>
        <w:rPr>
          <w:spacing w:val="-1"/>
          <w:sz w:val="22"/>
        </w:rPr>
        <w:t xml:space="preserve"> </w:t>
      </w:r>
      <w:r>
        <w:rPr>
          <w:sz w:val="22"/>
        </w:rPr>
        <w:t>procedures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CRUD</w:t>
      </w:r>
      <w:r>
        <w:rPr>
          <w:spacing w:val="-2"/>
          <w:sz w:val="22"/>
        </w:rPr>
        <w:t xml:space="preserve"> </w:t>
      </w:r>
      <w:r>
        <w:rPr>
          <w:sz w:val="22"/>
        </w:rPr>
        <w:t>operations.</w:t>
      </w:r>
      <w:r>
        <w:rPr>
          <w:spacing w:val="-3"/>
          <w:sz w:val="22"/>
        </w:rPr>
        <w:t xml:space="preserve"> </w:t>
      </w:r>
      <w:r>
        <w:rPr>
          <w:sz w:val="22"/>
        </w:rPr>
        <w:t>(If</w:t>
      </w:r>
      <w:r>
        <w:rPr>
          <w:spacing w:val="-3"/>
          <w:sz w:val="22"/>
        </w:rPr>
        <w:t xml:space="preserve"> </w:t>
      </w:r>
      <w:r>
        <w:rPr>
          <w:sz w:val="22"/>
        </w:rPr>
        <w:t>possible)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15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 xml:space="preserve"> </w:t>
      </w:r>
      <w:r>
        <w:rPr>
          <w:sz w:val="22"/>
        </w:rPr>
        <w:t>table creation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SQL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14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EF</w:t>
      </w:r>
      <w:r>
        <w:rPr>
          <w:spacing w:val="-3"/>
          <w:sz w:val="22"/>
        </w:rPr>
        <w:t xml:space="preserve"> </w:t>
      </w:r>
      <w:r>
        <w:rPr>
          <w:sz w:val="22"/>
        </w:rPr>
        <w:t>core</w:t>
      </w:r>
      <w:r>
        <w:rPr>
          <w:spacing w:val="-1"/>
          <w:sz w:val="22"/>
        </w:rPr>
        <w:t xml:space="preserve"> </w:t>
      </w:r>
      <w:r>
        <w:rPr>
          <w:sz w:val="22"/>
        </w:rPr>
        <w:t>2/</w:t>
      </w:r>
      <w:r>
        <w:rPr>
          <w:spacing w:val="-3"/>
          <w:sz w:val="22"/>
        </w:rPr>
        <w:t xml:space="preserve"> </w:t>
      </w:r>
      <w:r>
        <w:rPr>
          <w:sz w:val="22"/>
        </w:rPr>
        <w:t>Dapper/</w:t>
      </w:r>
      <w:r>
        <w:rPr>
          <w:spacing w:val="-2"/>
          <w:sz w:val="22"/>
        </w:rPr>
        <w:t xml:space="preserve"> </w:t>
      </w:r>
      <w:r>
        <w:rPr>
          <w:sz w:val="22"/>
        </w:rPr>
        <w:t>ADO.net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call stored</w:t>
      </w:r>
      <w:r>
        <w:rPr>
          <w:spacing w:val="-1"/>
          <w:sz w:val="22"/>
        </w:rPr>
        <w:t xml:space="preserve"> </w:t>
      </w:r>
      <w:r>
        <w:rPr>
          <w:sz w:val="22"/>
        </w:rPr>
        <w:t>procedure.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3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1"/>
          <w:sz w:val="22"/>
        </w:rPr>
        <w:t xml:space="preserve"> </w:t>
      </w:r>
      <w:r>
        <w:rPr>
          <w:sz w:val="22"/>
        </w:rPr>
        <w:t>Cosmos</w:t>
      </w:r>
      <w:r>
        <w:rPr>
          <w:spacing w:val="-2"/>
          <w:sz w:val="22"/>
        </w:rPr>
        <w:t xml:space="preserve"> </w:t>
      </w:r>
      <w:r>
        <w:rPr>
          <w:sz w:val="22"/>
        </w:rPr>
        <w:t>DB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22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connect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local</w:t>
      </w:r>
      <w:r>
        <w:rPr>
          <w:spacing w:val="-2"/>
          <w:sz w:val="22"/>
        </w:rPr>
        <w:t xml:space="preserve"> </w:t>
      </w:r>
      <w:r>
        <w:rPr>
          <w:sz w:val="22"/>
        </w:rPr>
        <w:t>storage</w:t>
      </w:r>
      <w:r>
        <w:rPr>
          <w:spacing w:val="-3"/>
          <w:sz w:val="22"/>
        </w:rPr>
        <w:t xml:space="preserve"> </w:t>
      </w:r>
      <w:r>
        <w:rPr>
          <w:sz w:val="22"/>
        </w:rPr>
        <w:t>emulator.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14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 fly,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it’s</w:t>
      </w:r>
      <w:r>
        <w:rPr>
          <w:spacing w:val="-1"/>
          <w:sz w:val="22"/>
        </w:rPr>
        <w:t xml:space="preserve"> </w:t>
      </w:r>
      <w:r>
        <w:rPr>
          <w:sz w:val="22"/>
        </w:rPr>
        <w:t>not</w:t>
      </w:r>
      <w:r>
        <w:rPr>
          <w:spacing w:val="-5"/>
          <w:sz w:val="22"/>
        </w:rPr>
        <w:t xml:space="preserve"> </w:t>
      </w:r>
      <w:r>
        <w:rPr>
          <w:sz w:val="22"/>
        </w:rPr>
        <w:t>exists.</w:t>
      </w:r>
    </w:p>
    <w:p>
      <w:pPr>
        <w:pStyle w:val="4"/>
        <w:spacing w:before="175"/>
        <w:ind w:left="100"/>
      </w:pPr>
      <w:r>
        <w:t>Backend</w:t>
      </w:r>
      <w:r>
        <w:rPr>
          <w:spacing w:val="2"/>
        </w:rPr>
        <w:t xml:space="preserve"> </w:t>
      </w:r>
      <w:r>
        <w:t>Language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8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Asp.net</w:t>
      </w:r>
      <w:r>
        <w:rPr>
          <w:spacing w:val="-4"/>
          <w:sz w:val="22"/>
        </w:rPr>
        <w:t xml:space="preserve"> </w:t>
      </w:r>
      <w:r>
        <w:rPr>
          <w:sz w:val="22"/>
        </w:rPr>
        <w:t>Core Web</w:t>
      </w:r>
      <w:r>
        <w:rPr>
          <w:spacing w:val="-1"/>
          <w:sz w:val="22"/>
        </w:rPr>
        <w:t xml:space="preserve"> </w:t>
      </w:r>
      <w:r>
        <w:rPr>
          <w:sz w:val="22"/>
        </w:rPr>
        <w:t>API</w:t>
      </w:r>
      <w:r>
        <w:rPr>
          <w:spacing w:val="-1"/>
          <w:sz w:val="22"/>
        </w:rPr>
        <w:t xml:space="preserve"> </w:t>
      </w:r>
      <w:r>
        <w:rPr>
          <w:sz w:val="22"/>
        </w:rPr>
        <w:t>3.1/5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9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Attribute</w:t>
      </w:r>
      <w:r>
        <w:rPr>
          <w:spacing w:val="-1"/>
          <w:sz w:val="22"/>
        </w:rPr>
        <w:t xml:space="preserve"> </w:t>
      </w:r>
      <w:r>
        <w:rPr>
          <w:sz w:val="22"/>
        </w:rPr>
        <w:t>routing</w:t>
      </w:r>
    </w:p>
    <w:p>
      <w:pPr>
        <w:pStyle w:val="4"/>
        <w:ind w:left="0"/>
        <w:rPr>
          <w:sz w:val="28"/>
        </w:rPr>
      </w:pPr>
    </w:p>
    <w:p>
      <w:pPr>
        <w:pStyle w:val="4"/>
        <w:spacing w:before="10"/>
        <w:ind w:left="0"/>
        <w:rPr>
          <w:sz w:val="23"/>
        </w:rPr>
      </w:pPr>
    </w:p>
    <w:p>
      <w:pPr>
        <w:pStyle w:val="4"/>
        <w:ind w:left="100"/>
      </w:pPr>
      <w:r>
        <w:rPr>
          <w:u w:val="single"/>
        </w:rPr>
        <w:t>ASSESSMENT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CRITERIA</w:t>
      </w:r>
    </w:p>
    <w:p>
      <w:pPr>
        <w:pStyle w:val="4"/>
        <w:spacing w:before="4"/>
        <w:ind w:left="0"/>
        <w:rPr>
          <w:sz w:val="10"/>
        </w:rPr>
      </w:pPr>
    </w:p>
    <w:p>
      <w:pPr>
        <w:pStyle w:val="4"/>
        <w:spacing w:before="55" w:line="403" w:lineRule="auto"/>
        <w:ind w:left="100" w:right="2254"/>
      </w:pPr>
      <w:r>
        <w:t>Here is some of the things we would like you to show case inside your coding:</w:t>
      </w:r>
      <w:r>
        <w:rPr>
          <w:spacing w:val="-4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dotnet</w:t>
      </w:r>
      <w:r>
        <w:rPr>
          <w:spacing w:val="-3"/>
        </w:rPr>
        <w:t xml:space="preserve"> </w:t>
      </w:r>
      <w:r>
        <w:t>core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0" w:after="0" w:line="276" w:lineRule="exact"/>
        <w:ind w:left="1181" w:right="0" w:hanging="360"/>
        <w:jc w:val="left"/>
        <w:rPr>
          <w:sz w:val="22"/>
        </w:rPr>
      </w:pPr>
      <w:r>
        <w:rPr>
          <w:sz w:val="22"/>
        </w:rPr>
        <w:t>Middleware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Filters</w:t>
      </w:r>
      <w:r>
        <w:rPr>
          <w:rFonts w:hint="default"/>
          <w:sz w:val="22"/>
          <w:lang w:val="en-US"/>
        </w:rPr>
        <w:t xml:space="preserve"> (Validate Attribute on Request)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5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RESTful</w:t>
      </w:r>
      <w:r>
        <w:rPr>
          <w:spacing w:val="-1"/>
          <w:sz w:val="22"/>
        </w:rPr>
        <w:t xml:space="preserve"> </w:t>
      </w:r>
      <w:r>
        <w:rPr>
          <w:sz w:val="22"/>
        </w:rPr>
        <w:t>API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Authentication</w:t>
      </w:r>
      <w:r>
        <w:rPr>
          <w:spacing w:val="-2"/>
          <w:sz w:val="22"/>
        </w:rPr>
        <w:t xml:space="preserve"> </w:t>
      </w:r>
      <w:r>
        <w:rPr>
          <w:sz w:val="22"/>
        </w:rPr>
        <w:t>(JWT</w:t>
      </w:r>
      <w:r>
        <w:rPr>
          <w:spacing w:val="-3"/>
          <w:sz w:val="22"/>
        </w:rPr>
        <w:t xml:space="preserve"> </w:t>
      </w:r>
      <w:r>
        <w:rPr>
          <w:sz w:val="22"/>
        </w:rPr>
        <w:t>Token)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Logging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4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Swagger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4"/>
          <w:sz w:val="22"/>
        </w:rPr>
        <w:t xml:space="preserve"> </w:t>
      </w:r>
      <w:r>
        <w:rPr>
          <w:sz w:val="22"/>
        </w:rPr>
        <w:t>Error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22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SeriLog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15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Middleware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handle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errors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2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Health</w:t>
      </w:r>
      <w:r>
        <w:rPr>
          <w:spacing w:val="-1"/>
          <w:sz w:val="22"/>
        </w:rPr>
        <w:t xml:space="preserve"> </w:t>
      </w:r>
      <w:r>
        <w:rPr>
          <w:sz w:val="22"/>
        </w:rPr>
        <w:t>Check</w:t>
      </w:r>
      <w:r>
        <w:rPr>
          <w:spacing w:val="-7"/>
          <w:sz w:val="22"/>
        </w:rPr>
        <w:t xml:space="preserve"> </w:t>
      </w:r>
      <w:r>
        <w:rPr>
          <w:sz w:val="22"/>
        </w:rPr>
        <w:t>End</w:t>
      </w:r>
      <w:r>
        <w:rPr>
          <w:spacing w:val="-1"/>
          <w:sz w:val="22"/>
        </w:rPr>
        <w:t xml:space="preserve"> </w:t>
      </w:r>
      <w:r>
        <w:rPr>
          <w:sz w:val="22"/>
        </w:rPr>
        <w:t>point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8"/>
          <w:sz w:val="22"/>
        </w:rPr>
        <w:t xml:space="preserve"> </w:t>
      </w:r>
      <w:r>
        <w:rPr>
          <w:sz w:val="22"/>
        </w:rPr>
        <w:t>Loading</w:t>
      </w:r>
      <w:r>
        <w:rPr>
          <w:spacing w:val="-1"/>
          <w:sz w:val="22"/>
        </w:rPr>
        <w:t xml:space="preserve"> </w:t>
      </w:r>
      <w:r>
        <w:rPr>
          <w:sz w:val="22"/>
        </w:rPr>
        <w:t>(AppSettings)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22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3"/>
          <w:sz w:val="22"/>
        </w:rPr>
        <w:t xml:space="preserve"> </w:t>
      </w:r>
      <w:r>
        <w:rPr>
          <w:sz w:val="22"/>
        </w:rPr>
        <w:t>user</w:t>
      </w:r>
      <w:r>
        <w:rPr>
          <w:spacing w:val="-1"/>
          <w:sz w:val="22"/>
        </w:rPr>
        <w:t xml:space="preserve"> </w:t>
      </w:r>
      <w:r>
        <w:rPr>
          <w:sz w:val="22"/>
        </w:rPr>
        <w:t>secrets</w:t>
      </w:r>
    </w:p>
    <w:p>
      <w:pPr>
        <w:pStyle w:val="8"/>
        <w:numPr>
          <w:ilvl w:val="2"/>
          <w:numId w:val="2"/>
        </w:numPr>
        <w:tabs>
          <w:tab w:val="left" w:pos="1902"/>
        </w:tabs>
        <w:spacing w:before="14" w:after="0" w:line="240" w:lineRule="auto"/>
        <w:ind w:left="1901" w:right="0" w:hanging="361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4"/>
          <w:sz w:val="22"/>
        </w:rPr>
        <w:t xml:space="preserve"> </w:t>
      </w:r>
      <w:r>
        <w:rPr>
          <w:sz w:val="22"/>
        </w:rPr>
        <w:t>Different</w:t>
      </w:r>
      <w:r>
        <w:rPr>
          <w:spacing w:val="-3"/>
          <w:sz w:val="22"/>
        </w:rPr>
        <w:t xml:space="preserve"> </w:t>
      </w:r>
      <w:r>
        <w:rPr>
          <w:sz w:val="22"/>
        </w:rPr>
        <w:t>environment</w:t>
      </w:r>
      <w:r>
        <w:rPr>
          <w:spacing w:val="-2"/>
          <w:sz w:val="22"/>
        </w:rPr>
        <w:t xml:space="preserve"> </w:t>
      </w:r>
      <w:r>
        <w:rPr>
          <w:sz w:val="22"/>
        </w:rPr>
        <w:t>app</w:t>
      </w:r>
      <w:r>
        <w:rPr>
          <w:spacing w:val="-1"/>
          <w:sz w:val="22"/>
        </w:rPr>
        <w:t xml:space="preserve"> </w:t>
      </w:r>
      <w:r>
        <w:rPr>
          <w:sz w:val="22"/>
        </w:rPr>
        <w:t>settings</w:t>
      </w:r>
    </w:p>
    <w:p>
      <w:pPr>
        <w:pStyle w:val="8"/>
        <w:numPr>
          <w:ilvl w:val="3"/>
          <w:numId w:val="2"/>
        </w:numPr>
        <w:tabs>
          <w:tab w:val="left" w:pos="2621"/>
          <w:tab w:val="left" w:pos="2622"/>
        </w:tabs>
        <w:spacing w:before="15" w:after="0" w:line="240" w:lineRule="auto"/>
        <w:ind w:left="2621" w:right="0" w:hanging="361"/>
        <w:jc w:val="left"/>
        <w:rPr>
          <w:sz w:val="22"/>
        </w:rPr>
      </w:pPr>
      <w:r>
        <w:rPr>
          <w:sz w:val="22"/>
        </w:rPr>
        <w:t>Staging/dev</w:t>
      </w:r>
    </w:p>
    <w:p>
      <w:pPr>
        <w:pStyle w:val="8"/>
        <w:numPr>
          <w:ilvl w:val="1"/>
          <w:numId w:val="2"/>
        </w:numPr>
        <w:tabs>
          <w:tab w:val="left" w:pos="1180"/>
          <w:tab w:val="left" w:pos="1181"/>
        </w:tabs>
        <w:spacing w:before="19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Swagger</w:t>
      </w:r>
      <w:r>
        <w:rPr>
          <w:spacing w:val="-1"/>
          <w:sz w:val="22"/>
        </w:rPr>
        <w:t xml:space="preserve"> </w:t>
      </w:r>
      <w:r>
        <w:rPr>
          <w:sz w:val="22"/>
        </w:rPr>
        <w:t>end point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45"/>
        <w:ind w:left="100"/>
      </w:pPr>
      <w:r>
        <w:t>Testing</w:t>
      </w:r>
    </w:p>
    <w:p>
      <w:pPr>
        <w:pStyle w:val="4"/>
        <w:spacing w:before="5"/>
        <w:ind w:left="0"/>
        <w:rPr>
          <w:sz w:val="40"/>
        </w:rPr>
      </w:pPr>
      <w:r>
        <w:br w:type="column"/>
      </w:r>
    </w:p>
    <w:p>
      <w:pPr>
        <w:pStyle w:val="8"/>
        <w:numPr>
          <w:ilvl w:val="0"/>
          <w:numId w:val="2"/>
        </w:numPr>
        <w:tabs>
          <w:tab w:val="left" w:pos="398"/>
          <w:tab w:val="left" w:pos="399"/>
        </w:tabs>
        <w:spacing w:before="0" w:after="0" w:line="240" w:lineRule="auto"/>
        <w:ind w:left="398" w:right="0" w:hanging="361"/>
        <w:jc w:val="left"/>
        <w:rPr>
          <w:sz w:val="22"/>
        </w:rPr>
      </w:pPr>
      <w:r>
        <w:rPr>
          <w:rFonts w:hint="default"/>
          <w:sz w:val="22"/>
          <w:lang w:val="en-US"/>
        </w:rPr>
        <w:t>Any testing tools such as</w:t>
      </w:r>
      <w:r>
        <w:rPr>
          <w:spacing w:val="-3"/>
          <w:sz w:val="22"/>
        </w:rPr>
        <w:t xml:space="preserve"> </w:t>
      </w:r>
      <w:r>
        <w:rPr>
          <w:rFonts w:hint="default"/>
          <w:spacing w:val="-3"/>
          <w:sz w:val="22"/>
          <w:lang w:val="en-US"/>
        </w:rPr>
        <w:t>N</w:t>
      </w:r>
      <w:r>
        <w:rPr>
          <w:sz w:val="22"/>
        </w:rPr>
        <w:t>Unit</w:t>
      </w:r>
      <w:r>
        <w:rPr>
          <w:rFonts w:hint="default"/>
          <w:sz w:val="22"/>
          <w:lang w:val="en-US"/>
        </w:rPr>
        <w:t xml:space="preserve">, </w:t>
      </w:r>
      <w:r>
        <w:rPr>
          <w:sz w:val="22"/>
        </w:rPr>
        <w:t>XUnit,</w:t>
      </w:r>
      <w:r>
        <w:rPr>
          <w:spacing w:val="-5"/>
          <w:sz w:val="22"/>
        </w:rPr>
        <w:t xml:space="preserve"> </w:t>
      </w:r>
      <w:r>
        <w:rPr>
          <w:sz w:val="22"/>
        </w:rPr>
        <w:t>moq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right="1340" w:bottom="280" w:left="1340" w:header="785" w:footer="0" w:gutter="0"/>
          <w:cols w:equalWidth="0" w:num="2">
            <w:col w:w="743" w:space="40"/>
            <w:col w:w="8447"/>
          </w:cols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3"/>
        <w:ind w:left="0"/>
        <w:rPr>
          <w:sz w:val="27"/>
        </w:rPr>
      </w:pPr>
    </w:p>
    <w:p>
      <w:pPr>
        <w:pStyle w:val="4"/>
        <w:spacing w:before="55"/>
        <w:ind w:left="100"/>
      </w:pPr>
      <w:r>
        <w:rPr>
          <w:u w:val="single"/>
        </w:rPr>
        <w:t>SCOPE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PROJECT</w:t>
      </w:r>
    </w:p>
    <w:p>
      <w:pPr>
        <w:pStyle w:val="4"/>
        <w:spacing w:before="4"/>
        <w:ind w:left="0"/>
        <w:rPr>
          <w:sz w:val="10"/>
        </w:rPr>
      </w:pPr>
    </w:p>
    <w:p>
      <w:pPr>
        <w:pStyle w:val="8"/>
        <w:numPr>
          <w:ilvl w:val="0"/>
          <w:numId w:val="3"/>
        </w:numPr>
        <w:tabs>
          <w:tab w:val="left" w:pos="821"/>
        </w:tabs>
        <w:spacing w:before="56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Intro</w:t>
      </w:r>
    </w:p>
    <w:p>
      <w:pPr>
        <w:pStyle w:val="4"/>
        <w:spacing w:before="181" w:line="259" w:lineRule="auto"/>
        <w:ind w:left="100" w:right="287"/>
      </w:pPr>
      <w:r>
        <w:t>The REST API should have the ability to Create/Edit/Delete/View Tender details. Also, the API should</w:t>
      </w:r>
      <w:r>
        <w:rPr>
          <w:spacing w:val="-47"/>
        </w:rPr>
        <w:t xml:space="preserve"> </w:t>
      </w:r>
      <w:r>
        <w:t>have an end</w:t>
      </w:r>
      <w:r>
        <w:rPr>
          <w:spacing w:val="-4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which can return 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tenders.</w:t>
      </w:r>
    </w:p>
    <w:p>
      <w:pPr>
        <w:pStyle w:val="4"/>
        <w:spacing w:before="161" w:line="403" w:lineRule="auto"/>
        <w:ind w:left="100" w:right="1321"/>
      </w:pPr>
      <w:r>
        <w:t>Additionally API can have an Account Api to return JWT token based on the login details.</w:t>
      </w:r>
      <w:r>
        <w:rPr>
          <w:spacing w:val="-47"/>
        </w:rPr>
        <w:t xml:space="preserve"> </w:t>
      </w:r>
      <w:r>
        <w:rPr>
          <w:u w:val="single"/>
        </w:rPr>
        <w:t>Must</w:t>
      </w:r>
      <w:r>
        <w:rPr>
          <w:spacing w:val="-3"/>
          <w:u w:val="single"/>
        </w:rPr>
        <w:t xml:space="preserve"> </w:t>
      </w:r>
      <w:r>
        <w:rPr>
          <w:u w:val="single"/>
        </w:rPr>
        <w:t>have</w:t>
      </w:r>
      <w:r>
        <w:rPr>
          <w:spacing w:val="1"/>
          <w:u w:val="single"/>
        </w:rPr>
        <w:t xml:space="preserve"> </w:t>
      </w:r>
      <w:r>
        <w:rPr>
          <w:u w:val="single"/>
        </w:rPr>
        <w:t>End</w:t>
      </w:r>
      <w:r>
        <w:rPr>
          <w:spacing w:val="-4"/>
          <w:u w:val="single"/>
        </w:rPr>
        <w:t xml:space="preserve"> </w:t>
      </w:r>
      <w:r>
        <w:rPr>
          <w:u w:val="single"/>
        </w:rPr>
        <w:t>points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0" w:after="0" w:line="276" w:lineRule="exact"/>
        <w:ind w:left="1181" w:right="0" w:hanging="360"/>
        <w:jc w:val="left"/>
        <w:rPr>
          <w:sz w:val="22"/>
        </w:rPr>
      </w:pPr>
      <w:r>
        <w:rPr>
          <w:sz w:val="22"/>
        </w:rPr>
        <w:t>Create/Edit</w:t>
      </w:r>
      <w:r>
        <w:rPr>
          <w:spacing w:val="-3"/>
          <w:sz w:val="22"/>
        </w:rPr>
        <w:t xml:space="preserve"> </w:t>
      </w:r>
      <w:r>
        <w:rPr>
          <w:sz w:val="22"/>
        </w:rPr>
        <w:t>Tenders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19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Show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3"/>
          <w:sz w:val="22"/>
        </w:rPr>
        <w:t xml:space="preserve"> </w:t>
      </w:r>
      <w:r>
        <w:rPr>
          <w:sz w:val="22"/>
        </w:rPr>
        <w:t>Tenders</w:t>
      </w:r>
      <w:r>
        <w:rPr>
          <w:spacing w:val="-2"/>
          <w:sz w:val="22"/>
        </w:rPr>
        <w:t xml:space="preserve"> </w:t>
      </w:r>
      <w:r>
        <w:rPr>
          <w:sz w:val="22"/>
        </w:rPr>
        <w:t>Created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6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API to</w:t>
      </w:r>
      <w:r>
        <w:rPr>
          <w:spacing w:val="-2"/>
          <w:sz w:val="22"/>
        </w:rPr>
        <w:t xml:space="preserve"> </w:t>
      </w:r>
      <w:r>
        <w:rPr>
          <w:sz w:val="22"/>
        </w:rPr>
        <w:t>get</w:t>
      </w:r>
      <w:r>
        <w:rPr>
          <w:spacing w:val="-4"/>
          <w:sz w:val="22"/>
        </w:rPr>
        <w:t xml:space="preserve"> </w:t>
      </w:r>
      <w:r>
        <w:rPr>
          <w:sz w:val="22"/>
        </w:rPr>
        <w:t>the JWT</w:t>
      </w:r>
      <w:r>
        <w:rPr>
          <w:spacing w:val="-3"/>
          <w:sz w:val="22"/>
        </w:rPr>
        <w:t xml:space="preserve"> </w:t>
      </w:r>
      <w:r>
        <w:rPr>
          <w:sz w:val="22"/>
        </w:rPr>
        <w:t>token.</w:t>
      </w:r>
    </w:p>
    <w:p>
      <w:pPr>
        <w:pStyle w:val="4"/>
        <w:spacing w:before="181"/>
        <w:ind w:left="100"/>
      </w:pPr>
      <w:r>
        <w:t>*All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optional.</w:t>
      </w:r>
    </w:p>
    <w:p>
      <w:pPr>
        <w:pStyle w:val="4"/>
        <w:ind w:left="0"/>
      </w:pPr>
    </w:p>
    <w:p>
      <w:pPr>
        <w:pStyle w:val="4"/>
        <w:spacing w:before="9"/>
        <w:ind w:left="0"/>
        <w:rPr>
          <w:sz w:val="29"/>
        </w:rPr>
      </w:pPr>
    </w:p>
    <w:p>
      <w:pPr>
        <w:pStyle w:val="8"/>
        <w:numPr>
          <w:ilvl w:val="0"/>
          <w:numId w:val="3"/>
        </w:numPr>
        <w:tabs>
          <w:tab w:val="left" w:pos="821"/>
        </w:tabs>
        <w:spacing w:before="0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Log</w:t>
      </w:r>
      <w:r>
        <w:rPr>
          <w:spacing w:val="-1"/>
          <w:sz w:val="22"/>
        </w:rPr>
        <w:t xml:space="preserve"> </w:t>
      </w:r>
      <w:r>
        <w:rPr>
          <w:sz w:val="22"/>
        </w:rPr>
        <w:t>in Mechanism</w:t>
      </w:r>
    </w:p>
    <w:p>
      <w:pPr>
        <w:pStyle w:val="4"/>
        <w:spacing w:before="182" w:line="259" w:lineRule="auto"/>
        <w:ind w:left="100" w:right="562"/>
      </w:pPr>
      <w:r>
        <w:t>Provide an API end point to provide Authentication token. User JWT token. And the token should</w:t>
      </w:r>
      <w:r>
        <w:rPr>
          <w:spacing w:val="-47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details. (UserID/UserName)</w:t>
      </w:r>
    </w:p>
    <w:p>
      <w:pPr>
        <w:pStyle w:val="4"/>
        <w:spacing w:before="160"/>
        <w:ind w:left="100"/>
      </w:pPr>
      <w:r>
        <w:t>Successful</w:t>
      </w:r>
      <w:r>
        <w:rPr>
          <w:spacing w:val="-5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179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Email</w:t>
      </w:r>
      <w:r>
        <w:rPr>
          <w:spacing w:val="1"/>
          <w:sz w:val="22"/>
        </w:rPr>
        <w:t xml:space="preserve"> </w:t>
      </w:r>
      <w:r>
        <w:rPr>
          <w:sz w:val="22"/>
        </w:rPr>
        <w:t>Address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1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Password</w:t>
      </w:r>
    </w:p>
    <w:p>
      <w:pPr>
        <w:pStyle w:val="4"/>
        <w:spacing w:before="181" w:line="259" w:lineRule="auto"/>
        <w:ind w:left="100" w:right="244"/>
      </w:pPr>
      <w:r>
        <w:t>You don’t need to have a registration end point, just create a table with user login details. And insert</w:t>
      </w:r>
      <w:r>
        <w:rPr>
          <w:spacing w:val="-47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successful login.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code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repo</w:t>
      </w:r>
      <w:r>
        <w:rPr>
          <w:spacing w:val="-2"/>
        </w:rPr>
        <w:t xml:space="preserve"> </w:t>
      </w:r>
      <w:r>
        <w:t>class.</w:t>
      </w:r>
    </w:p>
    <w:p>
      <w:pPr>
        <w:pStyle w:val="4"/>
        <w:ind w:left="0"/>
      </w:pPr>
    </w:p>
    <w:p>
      <w:pPr>
        <w:pStyle w:val="4"/>
        <w:ind w:left="0"/>
        <w:rPr>
          <w:sz w:val="28"/>
        </w:rPr>
      </w:pPr>
    </w:p>
    <w:p>
      <w:pPr>
        <w:pStyle w:val="8"/>
        <w:numPr>
          <w:ilvl w:val="0"/>
          <w:numId w:val="3"/>
        </w:numPr>
        <w:tabs>
          <w:tab w:val="left" w:pos="821"/>
        </w:tabs>
        <w:spacing w:before="0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2"/>
          <w:sz w:val="22"/>
        </w:rPr>
        <w:t xml:space="preserve"> </w:t>
      </w: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–</w:t>
      </w:r>
      <w:r>
        <w:rPr>
          <w:spacing w:val="4"/>
          <w:sz w:val="22"/>
        </w:rPr>
        <w:t xml:space="preserve"> </w:t>
      </w:r>
      <w:r>
        <w:rPr>
          <w:sz w:val="22"/>
        </w:rPr>
        <w:t>Main</w:t>
      </w:r>
      <w:r>
        <w:rPr>
          <w:spacing w:val="-1"/>
          <w:sz w:val="22"/>
        </w:rPr>
        <w:t xml:space="preserve"> </w:t>
      </w:r>
      <w:r>
        <w:rPr>
          <w:sz w:val="22"/>
        </w:rPr>
        <w:t>Page</w:t>
      </w:r>
    </w:p>
    <w:p>
      <w:pPr>
        <w:pStyle w:val="4"/>
        <w:spacing w:before="162"/>
        <w:ind w:left="100"/>
      </w:pPr>
      <w:r>
        <w:t>This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below details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list.</w:t>
      </w:r>
      <w:r>
        <w:rPr>
          <w:spacing w:val="6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ID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179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TenderId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2"/>
          <w:sz w:val="22"/>
        </w:rPr>
        <w:t xml:space="preserve"> </w:t>
      </w:r>
      <w:r>
        <w:rPr>
          <w:sz w:val="22"/>
        </w:rPr>
        <w:t>Contract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1"/>
          <w:sz w:val="22"/>
        </w:rPr>
        <w:t xml:space="preserve"> </w:t>
      </w:r>
      <w:r>
        <w:rPr>
          <w:sz w:val="22"/>
        </w:rPr>
        <w:t>Name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5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1"/>
          <w:sz w:val="22"/>
        </w:rPr>
        <w:t xml:space="preserve"> </w:t>
      </w:r>
      <w:r>
        <w:rPr>
          <w:sz w:val="22"/>
        </w:rPr>
        <w:t>Release</w:t>
      </w:r>
      <w:r>
        <w:rPr>
          <w:spacing w:val="-4"/>
          <w:sz w:val="22"/>
        </w:rPr>
        <w:t xml:space="preserve"> </w:t>
      </w:r>
      <w:r>
        <w:rPr>
          <w:sz w:val="22"/>
        </w:rPr>
        <w:t>Date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0" w:after="0" w:line="396" w:lineRule="auto"/>
        <w:ind w:left="100" w:right="6211" w:firstLine="720"/>
        <w:jc w:val="left"/>
        <w:rPr>
          <w:sz w:val="22"/>
        </w:rPr>
      </w:pPr>
      <w:r>
        <w:rPr>
          <w:sz w:val="22"/>
        </w:rPr>
        <w:t>Tender Closing Date</w:t>
      </w:r>
      <w:r>
        <w:rPr>
          <w:spacing w:val="1"/>
          <w:sz w:val="22"/>
        </w:rPr>
        <w:t xml:space="preserve"> </w:t>
      </w:r>
      <w:r>
        <w:rPr>
          <w:sz w:val="22"/>
          <w:u w:val="single"/>
        </w:rPr>
        <w:t>VALUE</w:t>
      </w:r>
      <w:r>
        <w:rPr>
          <w:spacing w:val="1"/>
          <w:sz w:val="22"/>
          <w:u w:val="single"/>
        </w:rPr>
        <w:t xml:space="preserve"> </w:t>
      </w:r>
      <w:r>
        <w:rPr>
          <w:sz w:val="22"/>
          <w:u w:val="single"/>
        </w:rPr>
        <w:t>ADD</w:t>
      </w:r>
    </w:p>
    <w:p>
      <w:pPr>
        <w:pStyle w:val="4"/>
        <w:spacing w:before="13"/>
        <w:ind w:left="100"/>
      </w:pPr>
      <w:r>
        <w:t>Having,</w:t>
      </w:r>
      <w:r>
        <w:rPr>
          <w:spacing w:val="-2"/>
        </w:rPr>
        <w:t xml:space="preserve"> </w:t>
      </w:r>
      <w:r>
        <w:t>Paging/Search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bonus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</w:p>
    <w:p>
      <w:pPr>
        <w:spacing w:after="0"/>
        <w:sectPr>
          <w:type w:val="continuous"/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821"/>
        </w:tabs>
        <w:spacing w:before="45" w:after="0" w:line="240" w:lineRule="auto"/>
        <w:ind w:left="821" w:right="0" w:hanging="361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3"/>
          <w:sz w:val="22"/>
        </w:rPr>
        <w:t xml:space="preserve"> </w:t>
      </w:r>
      <w:r>
        <w:rPr>
          <w:sz w:val="22"/>
        </w:rPr>
        <w:t>Details –</w:t>
      </w:r>
      <w:r>
        <w:rPr>
          <w:spacing w:val="-1"/>
          <w:sz w:val="22"/>
        </w:rPr>
        <w:t xml:space="preserve"> </w:t>
      </w:r>
      <w:r>
        <w:rPr>
          <w:sz w:val="22"/>
        </w:rPr>
        <w:t>View/Edit/Create</w:t>
      </w:r>
      <w:r>
        <w:rPr>
          <w:spacing w:val="-1"/>
          <w:sz w:val="22"/>
        </w:rPr>
        <w:t xml:space="preserve"> </w:t>
      </w:r>
      <w:r>
        <w:rPr>
          <w:sz w:val="22"/>
        </w:rPr>
        <w:t>Page</w:t>
      </w:r>
    </w:p>
    <w:p>
      <w:pPr>
        <w:pStyle w:val="4"/>
        <w:spacing w:before="182" w:line="259" w:lineRule="auto"/>
        <w:ind w:left="100" w:right="954"/>
      </w:pPr>
      <w:r>
        <w:t>Please find the tender details below which will be used to create a tender. The API end point</w:t>
      </w:r>
      <w:r>
        <w:rPr>
          <w:spacing w:val="-47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 below</w:t>
      </w:r>
      <w:r>
        <w:rPr>
          <w:spacing w:val="1"/>
        </w:rPr>
        <w:t xml:space="preserve"> </w:t>
      </w:r>
      <w:r>
        <w:t>details.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158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1"/>
          <w:sz w:val="22"/>
        </w:rPr>
        <w:t xml:space="preserve"> </w:t>
      </w:r>
      <w:r>
        <w:rPr>
          <w:sz w:val="22"/>
        </w:rPr>
        <w:t>ID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1"/>
          <w:sz w:val="22"/>
        </w:rPr>
        <w:t xml:space="preserve"> </w:t>
      </w:r>
      <w:r>
        <w:rPr>
          <w:sz w:val="22"/>
        </w:rPr>
        <w:t>Name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3"/>
          <w:sz w:val="22"/>
        </w:rPr>
        <w:t xml:space="preserve"> </w:t>
      </w:r>
      <w:r>
        <w:rPr>
          <w:sz w:val="22"/>
        </w:rPr>
        <w:t>Reference number.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4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1"/>
          <w:sz w:val="22"/>
        </w:rPr>
        <w:t xml:space="preserve"> </w:t>
      </w:r>
      <w:r>
        <w:rPr>
          <w:sz w:val="22"/>
        </w:rPr>
        <w:t>Release</w:t>
      </w:r>
      <w:r>
        <w:rPr>
          <w:spacing w:val="-4"/>
          <w:sz w:val="22"/>
        </w:rPr>
        <w:t xml:space="preserve"> </w:t>
      </w:r>
      <w:r>
        <w:rPr>
          <w:sz w:val="22"/>
        </w:rPr>
        <w:t>Date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4"/>
          <w:sz w:val="22"/>
        </w:rPr>
        <w:t xml:space="preserve"> </w:t>
      </w:r>
      <w:r>
        <w:rPr>
          <w:sz w:val="22"/>
        </w:rPr>
        <w:t>Closing</w:t>
      </w:r>
      <w:r>
        <w:rPr>
          <w:spacing w:val="-1"/>
          <w:sz w:val="22"/>
        </w:rPr>
        <w:t xml:space="preserve"> </w:t>
      </w:r>
      <w:r>
        <w:rPr>
          <w:sz w:val="22"/>
        </w:rPr>
        <w:t>Date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1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Tender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4" w:after="0" w:line="396" w:lineRule="auto"/>
        <w:ind w:left="100" w:right="2625" w:firstLine="720"/>
        <w:jc w:val="left"/>
        <w:rPr>
          <w:sz w:val="22"/>
        </w:rPr>
      </w:pPr>
      <w:r>
        <w:rPr>
          <w:sz w:val="22"/>
        </w:rPr>
        <w:t>Tender Creator ID / (UserID) (This can come from JWT Token)</w:t>
      </w:r>
      <w:r>
        <w:rPr>
          <w:spacing w:val="-47"/>
          <w:sz w:val="22"/>
        </w:rPr>
        <w:t xml:space="preserve"> </w:t>
      </w:r>
      <w:r>
        <w:rPr>
          <w:sz w:val="22"/>
        </w:rPr>
        <w:t>Validation: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12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 fields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3"/>
          <w:sz w:val="22"/>
        </w:rPr>
        <w:t xml:space="preserve"> </w:t>
      </w:r>
      <w:r>
        <w:rPr>
          <w:sz w:val="22"/>
        </w:rPr>
        <w:t>required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19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Release</w:t>
      </w:r>
      <w:r>
        <w:rPr>
          <w:spacing w:val="-2"/>
          <w:sz w:val="22"/>
        </w:rPr>
        <w:t xml:space="preserve"> </w:t>
      </w:r>
      <w:r>
        <w:rPr>
          <w:sz w:val="22"/>
        </w:rPr>
        <w:t>Date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closing</w:t>
      </w:r>
      <w:r>
        <w:rPr>
          <w:spacing w:val="-5"/>
          <w:sz w:val="22"/>
        </w:rPr>
        <w:t xml:space="preserve"> </w:t>
      </w:r>
      <w:r>
        <w:rPr>
          <w:sz w:val="22"/>
        </w:rPr>
        <w:t>date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future</w:t>
      </w:r>
      <w:r>
        <w:rPr>
          <w:spacing w:val="-2"/>
          <w:sz w:val="22"/>
        </w:rPr>
        <w:t xml:space="preserve"> </w:t>
      </w:r>
      <w:r>
        <w:rPr>
          <w:sz w:val="22"/>
        </w:rPr>
        <w:t>date</w:t>
      </w:r>
    </w:p>
    <w:p>
      <w:pPr>
        <w:pStyle w:val="8"/>
        <w:numPr>
          <w:ilvl w:val="1"/>
          <w:numId w:val="3"/>
        </w:numPr>
        <w:tabs>
          <w:tab w:val="left" w:pos="1180"/>
          <w:tab w:val="left" w:pos="1181"/>
        </w:tabs>
        <w:spacing w:before="26" w:after="0" w:line="240" w:lineRule="auto"/>
        <w:ind w:left="1181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closing</w:t>
      </w:r>
      <w:r>
        <w:rPr>
          <w:spacing w:val="-1"/>
          <w:sz w:val="22"/>
        </w:rPr>
        <w:t xml:space="preserve"> </w:t>
      </w:r>
      <w:r>
        <w:rPr>
          <w:sz w:val="22"/>
        </w:rPr>
        <w:t>date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greater</w:t>
      </w:r>
      <w:r>
        <w:rPr>
          <w:spacing w:val="-3"/>
          <w:sz w:val="22"/>
        </w:rPr>
        <w:t xml:space="preserve"> </w:t>
      </w:r>
      <w:r>
        <w:rPr>
          <w:sz w:val="22"/>
        </w:rPr>
        <w:t>than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release</w:t>
      </w:r>
      <w:r>
        <w:rPr>
          <w:spacing w:val="-2"/>
          <w:sz w:val="22"/>
        </w:rPr>
        <w:t xml:space="preserve"> </w:t>
      </w:r>
      <w:r>
        <w:rPr>
          <w:sz w:val="22"/>
        </w:rPr>
        <w:t>date</w:t>
      </w:r>
    </w:p>
    <w:p>
      <w:pPr>
        <w:spacing w:before="18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 xml:space="preserve">Example </w:t>
      </w:r>
    </w:p>
    <w:p>
      <w:pPr>
        <w:pStyle w:val="4"/>
        <w:spacing w:before="6"/>
        <w:ind w:left="0"/>
        <w:rPr>
          <w:i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113665</wp:posOffset>
            </wp:positionV>
            <wp:extent cx="5415915" cy="4679950"/>
            <wp:effectExtent l="0" t="0" r="0" b="0"/>
            <wp:wrapTopAndBottom/>
            <wp:docPr id="3" name="image2.jpeg" descr="cid:image003.png@01D4F52D.8082B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id:image003.png@01D4F52D.8082B49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27" cy="468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i/>
        </w:rPr>
      </w:pPr>
    </w:p>
    <w:p>
      <w:pPr>
        <w:pStyle w:val="4"/>
        <w:spacing w:before="5"/>
        <w:ind w:left="0"/>
        <w:rPr>
          <w:i/>
          <w:sz w:val="28"/>
        </w:rPr>
      </w:pPr>
    </w:p>
    <w:p>
      <w:pPr>
        <w:pStyle w:val="4"/>
        <w:ind w:left="2674" w:right="2669"/>
        <w:jc w:val="center"/>
      </w:pPr>
      <w:r>
        <w:t>Good</w:t>
      </w:r>
      <w:r>
        <w:rPr>
          <w:spacing w:val="1"/>
        </w:rPr>
        <w:t xml:space="preserve"> </w:t>
      </w:r>
      <w:r>
        <w:t>luck! :D</w:t>
      </w:r>
    </w:p>
    <w:sectPr>
      <w:pgSz w:w="11910" w:h="16840"/>
      <w:pgMar w:top="1380" w:right="1340" w:bottom="280" w:left="1340" w:header="78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901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"/>
      <w:lvlJc w:val="left"/>
      <w:pPr>
        <w:ind w:left="2621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 Light" w:hAnsi="Calibri Light" w:eastAsia="Calibri Light" w:cs="Calibri Light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8D4D0B"/>
    <w:rsid w:val="0DF97276"/>
    <w:rsid w:val="1D14408C"/>
    <w:rsid w:val="326A3247"/>
    <w:rsid w:val="4A954854"/>
    <w:rsid w:val="695E2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1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itle"/>
    <w:basedOn w:val="1"/>
    <w:qFormat/>
    <w:uiPriority w:val="1"/>
    <w:pPr>
      <w:spacing w:before="35"/>
      <w:ind w:left="2674" w:right="2672"/>
      <w:jc w:val="center"/>
    </w:pPr>
    <w:rPr>
      <w:rFonts w:ascii="Calibri Light" w:hAnsi="Calibri Light" w:eastAsia="Calibri Light" w:cs="Calibri Light"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0"/>
      <w:ind w:left="1181" w:hanging="360"/>
    </w:pPr>
    <w:rPr>
      <w:rFonts w:ascii="Calibri Light" w:hAnsi="Calibri Light" w:eastAsia="Calibri Light" w:cs="Calibri Ligh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2022-03-16T02:10:00Z</dcterms:created>
  <dc:creator>Arunagirirajah Nirooshan</dc:creator>
  <cp:lastModifiedBy>Sonny Ariady</cp:lastModifiedBy>
  <dcterms:modified xsi:type="dcterms:W3CDTF">2022-03-16T02:21:23Z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2022-03-16T00:00:00Z</vt:filetime>
  </property>
  <property fmtid="{D5CDD505-2E9C-101B-9397-08002B2CF9AE}" pid="5" name="KSOProductBuildVer">
    <vt:lpwstr>1033-11.2.0.11029</vt:lpwstr>
  </property>
  <property fmtid="{D5CDD505-2E9C-101B-9397-08002B2CF9AE}" pid="6" name="ICV">
    <vt:lpwstr>9E9A0275E3BB49588F42A5B304BC1C3E</vt:lpwstr>
  </property>
</Properties>
</file>